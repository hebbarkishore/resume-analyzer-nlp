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Resume</w:t>
      </w:r>
    </w:p>
    <w:p>
      <w:r>
        <w:t>This is a placeholder resume with skills in Python, Pandas, AWS, and NLP.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